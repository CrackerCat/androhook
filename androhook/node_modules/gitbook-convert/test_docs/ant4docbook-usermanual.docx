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Title"/>
      </w:pPr>
      <w:r>
        <w:t>ANT4DOCBOOK</w:t>
      </w:r>
    </w:p>
    <w:p>
      <w:r>
        <w:t>User Manual</w:t>
      </w:r>
    </w:p>
    <w:p>
      <w:r>
        <w:t xml:space="preserve">Licensed under the Apache License, Version 2.0 (the "License"); you may not use this file except in compliance with the License. You may obtain a copy of the License at</w:t>
      </w:r>
      <w:r>
        <w:rPr>
          <w:i/>
        </w:rPr>
        <w:t xml:space="preserve"> APACHE LICENSE 2.0</w:t>
      </w:r>
      <w:r/>
      <w:r>
        <w:br/>
        <w:t/>
      </w:r>
      <w:r>
        <w:t xml:space="preserve">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
        <w:t>undefined custom_year</w:t>
      </w:r>
    </w:p>
    <w:p>
      <w:r>
        <w:t>ant4docbook project</w:t>
      </w:r>
    </w:p>
    <w:p>
      <w:r>
        <w:t>undefined custom_date</w:t>
      </w:r>
    </w:p>
    <w:p>
      <w:r>
        <w:t>undefined custom_issue</w:t>
      </w:r>
    </w:p>
    <w:p>
      <w:r>
        <w:t>Ant task for docbook</w:t>
      </w:r>
    </w:p>
    <w:p>
      <w:r>
        <w:t>undefined custom_ref</w:t>
      </w:r>
    </w:p>
    <w:p>
      <w:r>
        <w:t>Benjamin</w:t>
      </w:r>
    </w:p>
    <w:p>
      <w:r>
        <w:t>de Dardel</w:t>
      </w:r>
    </w:p>
    <w:p>
      <w:r>
        <w:t>ANT4DOCBOOK Project</w:t>
      </w:r>
    </w:p>
    <w:p>
      <w:r>
        <w:t>bdedardel[_@t_]users.sourceforge.net</w:t>
      </w:r>
    </w:p>
    <w:p>
      <w:r>
        <w:t>Project leader</w:t>
      </w:r>
    </w:p>
    <w:p>
      <w:r>
        <w:t>V0.1</w:t>
      </w:r>
    </w:p>
    <w:p>
      <w:r>
        <w:t>2010/07/25</w:t>
      </w:r>
    </w:p>
    <w:p>
      <w:r>
        <w:t>DocBook ant task : dbk to html generation</w:t>
      </w:r>
    </w:p>
    <w:p>
      <w:r>
        <w:t>Benjamin</w:t>
      </w:r>
    </w:p>
    <w:p>
      <w:r>
        <w:t>de Dardel</w:t>
      </w:r>
    </w:p>
    <w:p>
      <w:r>
        <w:t>V0.2</w:t>
      </w:r>
    </w:p>
    <w:p>
      <w:r>
        <w:t>2011/03/27</w:t>
      </w:r>
    </w:p>
    <w:p>
      <w:r>
        <w:t>DocBook ant task : dbk to pdf generation</w:t>
      </w:r>
    </w:p>
    <w:p>
      <w:r>
        <w:t>Benjamin</w:t>
      </w:r>
    </w:p>
    <w:p>
      <w:r>
        <w:t>de Dardel</w:t>
      </w:r>
    </w:p>
    <w:p>
      <w:r>
        <w:t>V0.3</w:t>
      </w:r>
    </w:p>
    <w:p>
      <w:r>
        <w:t>2011/09/25</w:t>
      </w:r>
    </w:p>
    <w:p>
      <w:r>
        <w:t>DocBook ant task : dbk to pdf customization with parameters</w:t>
      </w:r>
    </w:p>
    <w:p>
      <w:r>
        <w:t>Benjamin</w:t>
      </w:r>
    </w:p>
    <w:p>
      <w:r>
        <w:t>de Dardel</w:t>
      </w:r>
    </w:p>
    <w:p>
      <w:r>
        <w:t>V0.4</w:t>
      </w:r>
    </w:p>
    <w:p>
      <w:r>
        <w:t>2012/07/02</w:t>
      </w:r>
    </w:p>
    <w:p>
      <w:r>
        <w:t>DocBook ant task : dbk to pdf images processing</w:t>
      </w:r>
    </w:p>
    <w:p>
      <w:r>
        <w:t>Benjamin</w:t>
      </w:r>
    </w:p>
    <w:p>
      <w:r>
        <w:t>de Dardel</w:t>
      </w:r>
    </w:p>
    <w:p>
      <w:r>
        <w:t>V0.5</w:t>
      </w:r>
    </w:p>
    <w:p>
      <w:r>
        <w:t>2012/12/16</w:t>
      </w:r>
    </w:p>
    <w:p>
      <w:r>
        <w:t>dbk preprocessing with freemarker engine</w:t>
      </w:r>
    </w:p>
    <w:p>
      <w:r>
        <w:t>Benjamin</w:t>
      </w:r>
    </w:p>
    <w:p>
      <w:r>
        <w:t>de Dardel</w:t>
      </w:r>
    </w:p>
    <w:p>
      <w:r>
        <w:t>V0.6</w:t>
      </w:r>
    </w:p>
    <w:p>
      <w:r>
        <w:t>2014/01/05</w:t>
      </w:r>
    </w:p>
    <w:p>
      <w:r>
        <w:t>dbk to epub processing using saxon Upgrade docbook xsl v1.78.1 Upgrade fop v1.1</w:t>
      </w:r>
    </w:p>
    <w:p>
      <w:r>
        <w:t>Benjamin</w:t>
      </w:r>
    </w:p>
    <w:p>
      <w:r>
        <w:t>de Dardel</w:t>
      </w:r>
    </w:p>
    <w:p>
      <w:r>
        <w:t>V0.7</w:t>
      </w:r>
    </w:p>
    <w:p>
      <w:r>
        <w:t>2014/04/06</w:t>
      </w:r>
    </w:p>
    <w:p>
      <w:r>
        <w:t>docbook + plain text content (markdown)</w:t>
      </w:r>
    </w:p>
    <w:p>
      <w:r>
        <w:t>Benjamin</w:t>
      </w:r>
    </w:p>
    <w:p>
      <w:r>
        <w:t>de Dardel</w:t>
      </w:r>
    </w:p>
    <w:p>
      <w:r>
        <w:t>V0.8</w:t>
      </w:r>
    </w:p>
    <w:p>
      <w:r>
        <w:t>2016/01/03</w:t>
      </w:r>
    </w:p>
    <w:p>
      <w:r>
        <w:t>docbook + graphics (Plantuml) process markdown as an input file</w:t>
      </w:r>
    </w:p>
    <w:p>
      <w:r>
        <w:t>Benjamin</w:t>
      </w:r>
    </w:p>
    <w:p>
      <w:r>
        <w:t>de Dardel</w:t>
      </w:r>
    </w:p>
    <w:p>
      <w:pPr>
        <w:pStyle w:val="Heading1"/>
      </w:pPr>
      <w:r>
        <w:t>Prerequisites</w:t>
      </w:r>
    </w:p>
    <w:p>
      <w:pPr>
        <w:pStyle w:val="Heading2"/>
      </w:pPr>
      <w:r>
        <w:t>Installation</w:t>
      </w:r>
    </w:p>
    <w:p>
      <w:r/>
    </w:p>
    <w:p>
      <w:pPr>
        <w:numPr>
          <w:ilvl w:val="0"/>
          <w:numId w:val="3"/>
        </w:numPr>
      </w:pPr>
      <w:r/>
      <w:r>
        <w:rPr>
          <w:b/>
        </w:rPr>
        <w:t xml:space="preserve">Apache ant</w:t>
      </w:r>
      <w:r/>
      <w:r>
        <w:br/>
        <w:t/>
      </w:r>
      <w:r>
        <w:t xml:space="preserve">Download and install latest version of .</w:t>
      </w:r>
      <w:r/>
      <w:r>
        <w:br/>
        <w:t/>
      </w:r>
      <w:r>
        <w:t xml:space="preserve">Optionally set env variable</w:t>
      </w:r>
      <w:r/>
    </w:p>
    <w:p>
      <w:pPr>
        <w:numPr>
          <w:ilvl w:val="0"/>
          <w:numId w:val="3"/>
        </w:numPr>
      </w:pPr>
      <w:r/>
      <w:r>
        <w:rPr>
          <w:b/>
        </w:rPr>
        <w:t xml:space="preserve">Ant4docbook</w:t>
      </w:r>
      <w:r/>
      <w:r>
        <w:br/>
        <w:t/>
      </w:r>
      <w:r>
        <w:t xml:space="preserve">Download latest version of on .</w:t>
      </w:r>
      <w:r/>
      <w:r>
        <w:br/>
        <w:t/>
      </w:r>
      <w:r>
        <w:t xml:space="preserve">Copy to , Copy to .</w:t>
      </w:r>
      <w:r/>
    </w:p>
    <w:p>
      <w:r/>
    </w:p>
    <w:p>
      <w:pPr>
        <w:pStyle w:val="Heading1"/>
      </w:pPr>
      <w:r>
        <w:t>Ant for docbook tasks</w:t>
      </w:r>
    </w:p>
    <w:p>
      <w:pPr>
        <w:pStyle w:val="Heading2"/>
      </w:pPr>
      <w:r>
        <w:t>DocBook ant task &lt;dbk&gt;</w:t>
      </w:r>
    </w:p>
    <w:p>
      <w:pPr>
        <w:pStyle w:val="Heading3"/>
      </w:pPr>
      <w:r>
        <w:t>Description</w:t>
      </w:r>
    </w:p>
    <w:p>
      <w:r>
        <w:t xml:space="preserve">Ant4docbook is an ant task for processing docbook xml documents.</w:t>
      </w:r>
      <w:r>
        <w:br/>
        <w:t/>
      </w:r>
      <w:r>
        <w:t xml:space="preserve">see :</w:t>
      </w:r>
      <w:r>
        <w:rPr>
          <w:i/>
        </w:rPr>
        <w:t xml:space="preserve"> http://ant.apache.org/</w:t>
      </w:r>
      <w:r/>
      <w:r>
        <w:br/>
        <w:t/>
      </w:r>
      <w:r>
        <w:t xml:space="preserve">see :</w:t>
      </w:r>
      <w:r>
        <w:rPr>
          <w:i/>
        </w:rPr>
        <w:t xml:space="preserve"> http://www.docbook.org/</w:t>
      </w:r>
      <w:r/>
    </w:p>
    <w:p>
      <w:r>
        <w:t xml:space="preserve">Ant4docbook transforms docbook files into other formats using :</w:t>
      </w:r>
    </w:p>
    <w:p>
      <w:pPr>
        <w:numPr>
          <w:ilvl w:val="0"/>
          <w:numId w:val="1"/>
        </w:numPr>
      </w:pPr>
      <w:r>
        <w:rPr>
          <w:i/>
        </w:rPr>
        <w:t xml:space="preserve">DocBook XSL stylesheets</w:t>
      </w:r>
      <w:r>
        <w:t xml:space="preserve"> and XSL Formatting Objects,</w:t>
      </w:r>
    </w:p>
    <w:p>
      <w:r>
        <w:t xml:space="preserve">see :</w:t>
      </w:r>
      <w:r>
        <w:rPr>
          <w:i/>
        </w:rPr>
        <w:t xml:space="preserve"> docbook to html</w:t>
      </w:r>
      <w:r/>
      <w:r>
        <w:br/>
        <w:t/>
      </w:r>
      <w:r>
        <w:t xml:space="preserve">see :</w:t>
      </w:r>
      <w:r>
        <w:rPr>
          <w:i/>
        </w:rPr>
        <w:t xml:space="preserve"> docbook to pdf</w:t>
      </w:r>
      <w:r/>
      <w:r>
        <w:br/>
        <w:t/>
      </w:r>
      <w:r>
        <w:t xml:space="preserve">see :</w:t>
      </w:r>
      <w:r>
        <w:rPr>
          <w:i/>
        </w:rPr>
        <w:t xml:space="preserve"> docbook to epub</w:t>
      </w:r>
      <w:r/>
    </w:p>
    <w:p>
      <w:pPr>
        <w:numPr>
          <w:ilvl w:val="0"/>
          <w:numId w:val="1"/>
        </w:numPr>
      </w:pPr>
      <w:r>
        <w:t xml:space="preserve">Custom docx processor using</w:t>
      </w:r>
      <w:r>
        <w:rPr>
          <w:i/>
        </w:rPr>
        <w:t xml:space="preserve"> docx4java</w:t>
      </w:r>
      <w:r/>
      <w:r>
        <w:br/>
        <w:t/>
      </w:r>
      <w:r>
        <w:t xml:space="preserve">see :</w:t>
      </w:r>
      <w:r/>
    </w:p>
    <w:p>
      <w:r/>
    </w:p>
    <w:p>
      <w:r>
        <w:t xml:space="preserve">Ant4docbook preprocess docbook files using</w:t>
      </w:r>
      <w:r>
        <w:rPr>
          <w:i/>
        </w:rPr>
        <w:t xml:space="preserve"> freemarker engine</w:t>
      </w:r>
      <w:r>
        <w:t xml:space="preserve"> to add variables and conditions on docbook files.</w:t>
      </w:r>
      <w:r>
        <w:br/>
        <w:t/>
      </w:r>
      <w:r>
        <w:t xml:space="preserve">see :</w:t>
      </w:r>
      <w:r>
        <w:rPr>
          <w:i/>
        </w:rPr>
        <w:t xml:space="preserve"> Templating with freemarker</w:t>
      </w:r>
      <w:r/>
    </w:p>
    <w:p>
      <w:r/>
      <w:r/>
      <w:r/>
    </w:p>
    <w:p>
      <w:r/>
    </w:p>
    <w:p>
      <w:r/>
    </w:p>
    <w:p>
      <w:pPr>
        <w:pStyle w:val="Heading3"/>
      </w:pPr>
      <w:r>
        <w:t>Encoding</w:t>
      </w:r>
    </w:p>
    <w:p>
      <w:r>
        <w:t xml:space="preserve">By default, all files are processed as UTF-8.</w:t>
      </w:r>
      <w:r/>
    </w:p>
    <w:p>
      <w:pPr>
        <w:pStyle w:val="Heading3"/>
      </w:pPr>
      <w:r>
        <w:t>DocBook task properties</w:t>
      </w:r>
    </w:p>
    <w:p>
      <w:r>
        <w:t xml:space="preserve">DocBook task have parameters and inner elements to define behavior. Nevertheless, some global properties are useful to set some specific points.</w:t>
      </w:r>
    </w:p>
    <w:p>
      <w:r/>
      <w:r/>
    </w:p>
    <w:p>
      <w:pPr>
        <w:pStyle w:val="Heading2"/>
      </w:pPr>
      <w:r>
        <w:t>DocBook to html</w:t>
      </w:r>
    </w:p>
    <w:p>
      <w:pPr>
        <w:pStyle w:val="Heading3"/>
      </w:pPr>
      <w:r>
        <w:t>Description</w:t>
      </w:r>
    </w:p>
    <w:p>
      <w:r>
        <w:t xml:space="preserve">Process docbook to html within ant script, using</w:t>
      </w:r>
      <w:r>
        <w:rPr>
          <w:i/>
        </w:rPr>
        <w:t xml:space="preserve"> DocBook XSL stylesheets</w:t>
      </w:r>
      <w:r>
        <w:t xml:space="preserve">.</w:t>
      </w:r>
    </w:p>
    <w:p>
      <w:r/>
    </w:p>
    <w:p>
      <w:r/>
    </w:p>
    <w:p>
      <w:pPr>
        <w:pStyle w:val="Heading3"/>
      </w:pPr>
      <w:r>
        <w:t>Html task parameters</w:t>
      </w:r>
    </w:p>
    <w:p>
      <w:r/>
      <w:r/>
    </w:p>
    <w:p>
      <w:pPr>
        <w:pStyle w:val="Heading3"/>
      </w:pPr>
      <w:r>
        <w:t>Examples</w:t>
      </w:r>
    </w:p>
    <w:p>
      <w:r/>
    </w:p>
    <w:p>
      <w:r>
        <w:rPr>
          <w:i/>
        </w:rPr>
        <w:t xml:space="preserve">&lt;project name="docbook-ant-task-to-html" default="docbook-to-html"&gt;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name="docbook-to-html"&gt;</w:t>
      </w:r>
      <w:r>
        <w:br/>
        <w:t/>
      </w:r>
      <w:r>
        <w:rPr>
          <w:i/>
        </w:rPr>
        <w:t xml:space="preserve">&lt;dbk file="docbook.xml" tofile="generated-html-file.html" /&gt;</w:t>
      </w:r>
      <w:r>
        <w:br/>
        <w:t/>
      </w:r>
      <w:r>
        <w:rPr>
          <w:i/>
        </w:rPr>
        <w:t xml:space="preserve">&lt;/target&gt;</w:t>
      </w:r>
      <w:r>
        <w:br/>
        <w:t/>
      </w:r>
      <w:r>
        <w:rPr>
          <w:i/>
        </w:rPr>
        <w:t xml:space="preserve"/>
      </w:r>
      <w:r>
        <w:br/>
        <w:t/>
      </w:r>
      <w:r>
        <w:rPr>
          <w:i/>
        </w:rPr>
        <w:t xml:space="preserve">&lt;target name="docbook-to-html-with-many-parameters"&gt;</w:t>
      </w:r>
      <w:r>
        <w:br/>
        <w:t/>
      </w:r>
      <w:r>
        <w:rPr>
          <w:i/>
        </w:rPr>
        <w:t xml:space="preserve">&lt;dbk file="docbook.xml" tofile="generated-html-file.html"</w:t>
      </w:r>
      <w:r>
        <w:br/>
        <w:t/>
      </w:r>
      <w:r>
        <w:rPr>
          <w:i/>
        </w:rPr>
        <w:t xml:space="preserve">parameters="html.properties" /&gt;</w:t>
      </w:r>
      <w:r>
        <w:br/>
        <w:t/>
      </w:r>
      <w:r>
        <w:rPr>
          <w:i/>
        </w:rPr>
        <w:t xml:space="preserve">&lt;/target&gt;</w:t>
      </w:r>
      <w:r>
        <w:br/>
        <w:t/>
      </w:r>
      <w:r>
        <w:rPr>
          <w:i/>
        </w:rPr>
        <w:t xml:space="preserve"/>
      </w:r>
      <w:r>
        <w:br/>
        <w:t/>
      </w:r>
      <w:r>
        <w:rPr>
          <w:i/>
        </w:rPr>
        <w:t xml:space="preserve">&lt;target name="docbook-to-html-with-some-parameters"&gt;</w:t>
      </w:r>
      <w:r>
        <w:br/>
        <w:t/>
      </w:r>
      <w:r>
        <w:rPr>
          <w:i/>
        </w:rPr>
        <w:t xml:space="preserve">&lt;dbk file="docbook.xml" tofile="generated-html-file.html"&gt;</w:t>
      </w:r>
      <w:r>
        <w:br/>
        <w:t/>
      </w:r>
      <w:r>
        <w:rPr>
          <w:i/>
        </w:rPr>
        <w:t xml:space="preserve">&lt;parameter name="section.autolabel" value="1" /&gt;</w:t>
      </w:r>
      <w:r>
        <w:br/>
        <w:t/>
      </w:r>
      <w:r>
        <w:rPr>
          <w:i/>
        </w:rPr>
        <w:t xml:space="preserve">&lt;parameter name="toc.section.depth" value="3" /&gt;</w:t>
      </w:r>
      <w:r>
        <w:br/>
        <w:t/>
      </w:r>
      <w:r>
        <w:rPr>
          <w:i/>
        </w:rPr>
        <w:t xml:space="preserve">&lt;/dbk&gt;</w:t>
      </w:r>
      <w:r>
        <w:br/>
        <w:t/>
      </w:r>
      <w:r>
        <w:rPr>
          <w:i/>
        </w:rPr>
        <w:t xml:space="preserve">&lt;/target&gt;</w:t>
      </w:r>
      <w:r>
        <w:br/>
        <w:t/>
      </w:r>
      <w:r>
        <w:rPr>
          <w:i/>
        </w:rPr>
        <w:t xml:space="preserve"/>
      </w:r>
      <w:r>
        <w:br/>
        <w:t/>
      </w:r>
      <w:r>
        <w:rPr>
          <w:i/>
        </w:rPr>
        <w:t xml:space="preserve">&lt;/project&gt;</w:t>
      </w:r>
    </w:p>
    <w:p>
      <w:r/>
    </w:p>
    <w:p>
      <w:pPr>
        <w:pStyle w:val="Heading2"/>
      </w:pPr>
      <w:r>
        <w:t>DocBook to pdf</w:t>
      </w:r>
    </w:p>
    <w:p>
      <w:pPr>
        <w:pStyle w:val="Heading3"/>
      </w:pPr>
      <w:r>
        <w:t>Description</w:t>
      </w:r>
    </w:p>
    <w:p>
      <w:r>
        <w:t xml:space="preserve">Process docbook to pdf within ant script, using</w:t>
      </w:r>
      <w:r>
        <w:rPr>
          <w:i/>
        </w:rPr>
        <w:t xml:space="preserve"> DocBook XSL stylesheets</w:t>
      </w:r>
      <w:r>
        <w:t xml:space="preserve"> and</w:t>
      </w:r>
      <w:r>
        <w:rPr>
          <w:i/>
        </w:rPr>
        <w:t xml:space="preserve"> XSL Formatting Objects</w:t>
      </w:r>
      <w:r>
        <w:t xml:space="preserve">.</w:t>
      </w:r>
    </w:p>
    <w:p>
      <w:r/>
    </w:p>
    <w:p>
      <w:r/>
    </w:p>
    <w:p>
      <w:r>
        <w:t xml:space="preserve">By default, ant4docbook embed apache fop to process pdf files.</w:t>
      </w:r>
      <w:r>
        <w:br/>
        <w:t/>
      </w:r>
      <w:r>
        <w:t xml:space="preserve">You may use your favorite fo processor as an external tool by setting</w:t>
      </w:r>
      <w:r>
        <w:t xml:space="preserve"> property. For example :</w:t>
      </w:r>
    </w:p>
    <w:p>
      <w:r>
        <w:rPr>
          <w:i/>
        </w:rPr>
        <w:t xml:space="preserve"> &lt;project name="docbook-ant-task-to-pdf"&gt;</w:t>
      </w:r>
      <w:r>
        <w:br/>
        <w:t/>
      </w:r>
      <w:r>
        <w:rPr>
          <w:i/>
        </w:rPr>
        <w:t xml:space="preserve">&lt;property name="ant4docbook.fop" value="/path/to/apache-fop/fop" /&gt;</w:t>
      </w:r>
      <w:r>
        <w:br/>
        <w:t/>
      </w:r>
      <w:r>
        <w:rPr>
          <w:i/>
        </w:rPr>
        <w:t xml:space="preserve">[...]</w:t>
      </w:r>
      <w:r>
        <w:br/>
        <w:t/>
      </w:r>
      <w:r>
        <w:rPr>
          <w:i/>
        </w:rPr>
        <w:t xml:space="preserve">&lt;/project&gt;</w:t>
      </w:r>
    </w:p>
    <w:p>
      <w:r/>
    </w:p>
    <w:p>
      <w:pPr>
        <w:pStyle w:val="Heading3"/>
      </w:pPr>
      <w:r>
        <w:t>Pdf task parameters</w:t>
      </w:r>
    </w:p>
    <w:p>
      <w:r/>
      <w:r/>
    </w:p>
    <w:p>
      <w:pPr>
        <w:pStyle w:val="Heading3"/>
      </w:pPr>
      <w:r>
        <w:t>Examples</w:t>
      </w:r>
    </w:p>
    <w:p>
      <w:r/>
    </w:p>
    <w:p>
      <w:r>
        <w:rPr>
          <w:i/>
        </w:rPr>
        <w:t xml:space="preserve">&lt;project name="docbook-ant-task-to-pdf" default="docbook-to-pdf"&gt;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name="docbook-to-pdf"&gt;</w:t>
      </w:r>
      <w:r>
        <w:br/>
        <w:t/>
      </w:r>
      <w:r>
        <w:rPr>
          <w:i/>
        </w:rPr>
        <w:t xml:space="preserve">&lt;dbk file="docbook.xml" tofile="generated-pdf-file.pdf" /&gt;</w:t>
      </w:r>
      <w:r>
        <w:br/>
        <w:t/>
      </w:r>
      <w:r>
        <w:rPr>
          <w:i/>
        </w:rPr>
        <w:t xml:space="preserve">&lt;/target&gt;</w:t>
      </w:r>
      <w:r>
        <w:br/>
        <w:t/>
      </w:r>
      <w:r>
        <w:rPr>
          <w:i/>
        </w:rPr>
        <w:t xml:space="preserve"/>
      </w:r>
      <w:r>
        <w:br/>
        <w:t/>
      </w:r>
      <w:r>
        <w:rPr>
          <w:i/>
        </w:rPr>
        <w:t xml:space="preserve">&lt;target name="docbook-to-pdf-with-many-parameters"&gt;</w:t>
      </w:r>
      <w:r>
        <w:br/>
        <w:t/>
      </w:r>
      <w:r>
        <w:rPr>
          <w:i/>
        </w:rPr>
        <w:t xml:space="preserve">&lt;dbk file="docbook.xml" tofile="generated-pdf-file.pdf"</w:t>
      </w:r>
      <w:r>
        <w:br/>
        <w:t/>
      </w:r>
      <w:r>
        <w:rPr>
          <w:i/>
        </w:rPr>
        <w:t xml:space="preserve">parameters="pdf.properties" /&gt;</w:t>
      </w:r>
      <w:r>
        <w:br/>
        <w:t/>
      </w:r>
      <w:r>
        <w:rPr>
          <w:i/>
        </w:rPr>
        <w:t xml:space="preserve">&lt;/target&gt;</w:t>
      </w:r>
      <w:r>
        <w:br/>
        <w:t/>
      </w:r>
      <w:r>
        <w:rPr>
          <w:i/>
        </w:rPr>
        <w:t xml:space="preserve"/>
      </w:r>
      <w:r>
        <w:br/>
        <w:t/>
      </w:r>
      <w:r>
        <w:rPr>
          <w:i/>
        </w:rPr>
        <w:t xml:space="preserve">&lt;target name="docbook-to-pdf-with-some-parameters"&gt;</w:t>
      </w:r>
      <w:r>
        <w:br/>
        <w:t/>
      </w:r>
      <w:r>
        <w:rPr>
          <w:i/>
        </w:rPr>
        <w:t xml:space="preserve">&lt;dbk file="docbook.xml" tofile="generated-pdf-file.pdf"&gt;</w:t>
      </w:r>
      <w:r>
        <w:br/>
        <w:t/>
      </w:r>
      <w:r>
        <w:rPr>
          <w:i/>
        </w:rPr>
        <w:t xml:space="preserve">&lt;parameter name="paper.type" value="A4" /&gt;</w:t>
      </w:r>
      <w:r>
        <w:br/>
        <w:t/>
      </w:r>
      <w:r>
        <w:rPr>
          <w:i/>
        </w:rPr>
        <w:t xml:space="preserve">&lt;/dbk&gt;</w:t>
      </w:r>
      <w:r>
        <w:br/>
        <w:t/>
      </w:r>
      <w:r>
        <w:rPr>
          <w:i/>
        </w:rPr>
        <w:t xml:space="preserve">&lt;/target&gt;</w:t>
      </w:r>
      <w:r>
        <w:br/>
        <w:t/>
      </w:r>
      <w:r>
        <w:rPr>
          <w:i/>
        </w:rPr>
        <w:t xml:space="preserve"/>
      </w:r>
      <w:r>
        <w:br/>
        <w:t/>
      </w:r>
      <w:r>
        <w:rPr>
          <w:i/>
        </w:rPr>
        <w:t xml:space="preserve">&lt;/project&gt;</w:t>
      </w:r>
    </w:p>
    <w:p>
      <w:r/>
    </w:p>
    <w:p>
      <w:pPr>
        <w:pStyle w:val="Heading2"/>
      </w:pPr>
      <w:r>
        <w:t>DocBook to epub</w:t>
      </w:r>
    </w:p>
    <w:p>
      <w:pPr>
        <w:pStyle w:val="Heading3"/>
      </w:pPr>
      <w:r>
        <w:t>Description</w:t>
      </w:r>
    </w:p>
    <w:p>
      <w:r>
        <w:t xml:space="preserve">Process docbook to epub within ant script, using</w:t>
      </w:r>
      <w:r>
        <w:rPr>
          <w:i/>
        </w:rPr>
        <w:t xml:space="preserve"> DocBook XSL stylesheets</w:t>
      </w:r>
      <w:r>
        <w:t xml:space="preserve">.</w:t>
      </w:r>
      <w:r/>
      <w:r/>
    </w:p>
    <w:p>
      <w:r/>
    </w:p>
    <w:p>
      <w:r/>
    </w:p>
    <w:p>
      <w:pPr>
        <w:pStyle w:val="Heading3"/>
      </w:pPr>
      <w:r>
        <w:t>Epub task parameters</w:t>
      </w:r>
    </w:p>
    <w:p>
      <w:r/>
      <w:r/>
    </w:p>
    <w:p>
      <w:pPr>
        <w:pStyle w:val="Heading3"/>
      </w:pPr>
      <w:r>
        <w:t>Examples</w:t>
      </w:r>
    </w:p>
    <w:p>
      <w:r/>
    </w:p>
    <w:p>
      <w:r>
        <w:rPr>
          <w:i/>
        </w:rPr>
        <w:t xml:space="preserve">&lt;project name="docbook-ant-task-to-epub" default="docbook-to-epub"&gt;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name="docbook-to-epub"&gt;</w:t>
      </w:r>
      <w:r>
        <w:br/>
        <w:t/>
      </w:r>
      <w:r>
        <w:rPr>
          <w:i/>
        </w:rPr>
        <w:t xml:space="preserve">&lt;dbk file="docbook.xml" tofile="generated-epub-file.epub" /&gt;</w:t>
      </w:r>
      <w:r>
        <w:br/>
        <w:t/>
      </w:r>
      <w:r>
        <w:rPr>
          <w:i/>
        </w:rPr>
        <w:t xml:space="preserve">&lt;/target&gt;</w:t>
      </w:r>
      <w:r>
        <w:br/>
        <w:t/>
      </w:r>
      <w:r>
        <w:rPr>
          <w:i/>
        </w:rPr>
        <w:t xml:space="preserve"/>
      </w:r>
      <w:r>
        <w:br/>
        <w:t/>
      </w:r>
      <w:r>
        <w:rPr>
          <w:i/>
        </w:rPr>
        <w:t xml:space="preserve">&lt;/project&gt;</w:t>
      </w:r>
    </w:p>
    <w:p>
      <w:r/>
    </w:p>
    <w:p>
      <w:pPr>
        <w:pStyle w:val="Heading2"/>
      </w:pPr>
      <w:r>
        <w:t>DocBook to docx</w:t>
      </w:r>
    </w:p>
    <w:p>
      <w:r>
        <w:t>FUTURE RELEASE (experimental)</w:t>
      </w:r>
    </w:p>
    <w:p>
      <w:pPr>
        <w:pStyle w:val="Heading3"/>
      </w:pPr>
      <w:r>
        <w:t>Description</w:t>
      </w:r>
    </w:p>
    <w:p>
      <w:r>
        <w:t xml:space="preserve">Existing docx stylesheets</w:t>
      </w:r>
      <w:r>
        <w:rPr>
          <w:i/>
        </w:rPr>
        <w:t xml:space="preserve"> DocBook XSL stylesheets</w:t>
      </w:r>
      <w:r>
        <w:t xml:space="preserve"> seems to be limited.</w:t>
      </w:r>
      <w:r>
        <w:br/>
        <w:t/>
      </w:r>
      <w:r>
        <w:t xml:space="preserve">The idea is to process docbook to docx within ant script, using a custom processor based on</w:t>
      </w:r>
      <w:r>
        <w:rPr>
          <w:i/>
        </w:rPr>
        <w:t xml:space="preserve"> docx4java</w:t>
      </w:r>
      <w:r>
        <w:t xml:space="preserve">.</w:t>
      </w:r>
    </w:p>
    <w:p>
      <w:r>
        <w:t xml:space="preserve">The beginning of the development is commited on the sourceforge repository. See dev/src/java/net/sourceforge/ant4docbook/processors/DocxProcessor.java.</w:t>
      </w:r>
      <w:r>
        <w:t xml:space="preserve"> Some efforts are needed to continue the development and contributions are welcome.</w:t>
      </w:r>
    </w:p>
    <w:p>
      <w:r/>
    </w:p>
    <w:p>
      <w:r/>
    </w:p>
    <w:p>
      <w:pPr>
        <w:pStyle w:val="Heading3"/>
      </w:pPr>
      <w:r>
        <w:t>Docx task parameters</w:t>
      </w:r>
    </w:p>
    <w:p>
      <w:r/>
      <w:r/>
    </w:p>
    <w:p>
      <w:pPr>
        <w:pStyle w:val="Heading3"/>
      </w:pPr>
      <w:r>
        <w:t>Examples</w:t>
      </w:r>
    </w:p>
    <w:p>
      <w:r/>
    </w:p>
    <w:p>
      <w:r>
        <w:rPr>
          <w:i/>
        </w:rPr>
        <w:t xml:space="preserve">&lt;project name="docbook-ant-task-to-docx" default="docbook-to-docx"&gt;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name="docbook-to-docx"&gt;</w:t>
      </w:r>
      <w:r>
        <w:br/>
        <w:t/>
      </w:r>
      <w:r>
        <w:rPr>
          <w:i/>
        </w:rPr>
        <w:t xml:space="preserve">&lt;dbk file="docbook.xml" tofile="generated-docx-file.docx" /&gt;</w:t>
      </w:r>
      <w:r>
        <w:br/>
        <w:t/>
      </w:r>
      <w:r>
        <w:rPr>
          <w:i/>
        </w:rPr>
        <w:t xml:space="preserve">&lt;/target&gt;</w:t>
      </w:r>
      <w:r>
        <w:br/>
        <w:t/>
      </w:r>
      <w:r>
        <w:rPr>
          <w:i/>
        </w:rPr>
        <w:t xml:space="preserve"/>
      </w:r>
      <w:r>
        <w:br/>
        <w:t/>
      </w:r>
      <w:r>
        <w:rPr>
          <w:i/>
        </w:rPr>
        <w:t xml:space="preserve">&lt;/project&gt;</w:t>
      </w:r>
    </w:p>
    <w:p>
      <w:r/>
    </w:p>
    <w:p>
      <w:pPr>
        <w:pStyle w:val="Heading1"/>
      </w:pPr>
      <w:r>
        <w:t>Docbook + Plain Text</w:t>
      </w:r>
    </w:p>
    <w:p>
      <w:pPr>
        <w:pStyle w:val="Heading2"/>
      </w:pPr>
      <w:r>
        <w:t>Markdown and DocBook</w:t>
      </w:r>
    </w:p>
    <w:p>
      <w:pPr>
        <w:pStyle w:val="Heading3"/>
      </w:pPr>
      <w:r>
        <w:t>Description</w:t>
      </w:r>
    </w:p>
    <w:p>
      <w:r/>
      <w:r>
        <w:rPr>
          <w:i/>
        </w:rPr>
        <w:t xml:space="preserve">Markdown</w:t>
      </w:r>
      <w:r>
        <w:t xml:space="preserve"> is a</w:t>
      </w:r>
      <w:r>
        <w:rPr>
          <w:i/>
        </w:rPr>
        <w:t xml:space="preserve"> lightweight markup languages</w:t>
      </w:r>
      <w:r/>
    </w:p>
    <w:p>
      <w:pPr>
        <w:numPr>
          <w:ilvl w:val="0"/>
          <w:numId w:val="1"/>
        </w:numPr>
      </w:pPr>
      <w:r>
        <w:t xml:space="preserve">easy to read,</w:t>
      </w:r>
    </w:p>
    <w:p>
      <w:pPr>
        <w:numPr>
          <w:ilvl w:val="0"/>
          <w:numId w:val="1"/>
        </w:numPr>
      </w:pPr>
      <w:r>
        <w:t xml:space="preserve">easy to write,</w:t>
      </w:r>
    </w:p>
    <w:p>
      <w:pPr>
        <w:numPr>
          <w:ilvl w:val="0"/>
          <w:numId w:val="1"/>
        </w:numPr>
      </w:pPr>
      <w:r>
        <w:t xml:space="preserve">easy to convert, (see</w:t>
      </w:r>
      <w:r>
        <w:rPr>
          <w:i/>
        </w:rPr>
        <w:t xml:space="preserve"> ant + pandoc</w:t>
      </w:r>
      <w:r>
        <w:t xml:space="preserve"> )</w:t>
      </w:r>
    </w:p>
    <w:p>
      <w:pPr>
        <w:numPr>
          <w:ilvl w:val="0"/>
          <w:numId w:val="1"/>
        </w:numPr>
      </w:pPr>
      <w:r/>
      <w:r>
        <w:rPr>
          <w:i/>
        </w:rPr>
        <w:t xml:space="preserve">easy to xinclude</w:t>
      </w:r>
      <w:r>
        <w:t xml:space="preserve"> in docbook documents.</w:t>
      </w:r>
      <w:r>
        <w:rPr>
          <w:b/>
        </w:rPr>
        <w:t xml:space="preserve"> This is (one of) the aim of ant4docbook.</w:t>
      </w:r>
      <w:r/>
    </w:p>
    <w:p>
      <w:r/>
    </w:p>
    <w:p>
      <w:pPr>
        <w:pStyle w:val="Heading3"/>
      </w:pPr>
      <w:r>
        <w:t>Examples</w:t>
      </w:r>
    </w:p>
    <w:p>
      <w:r>
        <w:t xml:space="preserve">docbook-markdown.xml</w:t>
      </w:r>
    </w:p>
    <w:p>
      <w:r>
        <w:rPr>
          <w:i/>
        </w:rPr>
        <w:t xml:space="preserve"> &lt;?xml version="1.0" encoding="utf-8"?&gt;</w:t>
      </w:r>
      <w:r>
        <w:br/>
        <w:t/>
      </w:r>
      <w:r>
        <w:rPr>
          <w:i/>
        </w:rPr>
        <w:t xml:space="preserve">&lt;article xmlns:xi="http://www.w3.org/2001/XInclude"&gt;</w:t>
      </w:r>
      <w:r>
        <w:br/>
        <w:t/>
      </w:r>
      <w:r>
        <w:rPr>
          <w:i/>
        </w:rPr>
        <w:t xml:space="preserve">&lt;title&gt;Test xinclude markdown&lt;/title&gt;</w:t>
      </w:r>
      <w:r>
        <w:br/>
        <w:t/>
      </w:r>
      <w:r>
        <w:rPr>
          <w:i/>
        </w:rPr>
        <w:t xml:space="preserve">&lt;xi:include href="docbook-markdown.md"/&gt;</w:t>
      </w:r>
      <w:r>
        <w:br/>
        <w:t/>
      </w:r>
      <w:r>
        <w:rPr>
          <w:i/>
        </w:rPr>
        <w:t xml:space="preserve">&lt;/article&gt;</w:t>
      </w:r>
    </w:p>
    <w:p>
      <w:r/>
    </w:p>
    <w:p>
      <w:r>
        <w:t xml:space="preserve">docbook-markdown.md</w:t>
      </w:r>
    </w:p>
    <w:p>
      <w:r>
        <w:rPr>
          <w:i/>
        </w:rPr>
        <w:t xml:space="preserve"> A First Level Header</w:t>
      </w:r>
      <w:r>
        <w:br/>
        <w:t/>
      </w:r>
      <w:r>
        <w:rPr>
          <w:i/>
        </w:rPr>
        <w:t xml:space="preserve">====================</w:t>
      </w:r>
      <w:r>
        <w:br/>
        <w:t/>
      </w:r>
      <w:r>
        <w:rPr>
          <w:i/>
        </w:rPr>
        <w:t xml:space="preserve"/>
      </w:r>
      <w:r>
        <w:br/>
        <w:t/>
      </w:r>
      <w:r>
        <w:rPr>
          <w:i/>
        </w:rPr>
        <w:t xml:space="preserve">A Second Level Header</w:t>
      </w:r>
      <w:r>
        <w:br/>
        <w:t/>
      </w:r>
      <w:r>
        <w:rPr>
          <w:i/>
        </w:rPr>
        <w:t xml:space="preserve">---------------------</w:t>
      </w:r>
      <w:r>
        <w:br/>
        <w:t/>
      </w:r>
      <w:r>
        <w:rPr>
          <w:i/>
        </w:rPr>
        <w:t xml:space="preserve"/>
      </w:r>
      <w:r>
        <w:br/>
        <w:t/>
      </w:r>
      <w:r>
        <w:rPr>
          <w:i/>
        </w:rPr>
        <w:t xml:space="preserve">Now is the time for all good men to come to</w:t>
      </w:r>
      <w:r>
        <w:br/>
        <w:t/>
      </w:r>
      <w:r>
        <w:rPr>
          <w:i/>
        </w:rPr>
        <w:t xml:space="preserve">the aid of their country. This is just a</w:t>
      </w:r>
      <w:r>
        <w:br/>
        <w:t/>
      </w:r>
      <w:r>
        <w:rPr>
          <w:i/>
        </w:rPr>
        <w:t xml:space="preserve">regular paragraph.</w:t>
      </w:r>
      <w:r>
        <w:br/>
        <w:t/>
      </w:r>
      <w:r>
        <w:rPr>
          <w:i/>
        </w:rPr>
        <w:t xml:space="preserve"/>
      </w:r>
      <w:r>
        <w:br/>
        <w:t/>
      </w:r>
      <w:r>
        <w:rPr>
          <w:i/>
        </w:rPr>
        <w:t xml:space="preserve">The quick brown fox jumped over the lazy</w:t>
      </w:r>
      <w:r>
        <w:br/>
        <w:t/>
      </w:r>
      <w:r>
        <w:rPr>
          <w:i/>
        </w:rPr>
        <w:t xml:space="preserve">dog's back.</w:t>
      </w:r>
      <w:r>
        <w:br/>
        <w:t/>
      </w:r>
      <w:r>
        <w:rPr>
          <w:i/>
        </w:rPr>
        <w:t xml:space="preserve"/>
      </w:r>
      <w:r>
        <w:br/>
        <w:t/>
      </w:r>
      <w:r>
        <w:rPr>
          <w:i/>
        </w:rPr>
        <w:t xml:space="preserve">### Header 3</w:t>
      </w:r>
      <w:r>
        <w:br/>
        <w:t/>
      </w:r>
      <w:r>
        <w:rPr>
          <w:i/>
        </w:rPr>
        <w:t xml:space="preserve"/>
      </w:r>
      <w:r>
        <w:br/>
        <w:t/>
      </w:r>
      <w:r>
        <w:rPr>
          <w:i/>
        </w:rPr>
        <w:t xml:space="preserve">&gt; This is a blockquote.</w:t>
      </w:r>
      <w:r>
        <w:br/>
        <w:t/>
      </w:r>
      <w:r>
        <w:rPr>
          <w:i/>
        </w:rPr>
        <w:t xml:space="preserve">&gt;</w:t>
      </w:r>
      <w:r>
        <w:br/>
        <w:t/>
      </w:r>
      <w:r>
        <w:rPr>
          <w:i/>
        </w:rPr>
        <w:t xml:space="preserve">&gt; This is the second paragraph in the blockquote.</w:t>
      </w:r>
      <w:r>
        <w:br/>
        <w:t/>
      </w:r>
      <w:r>
        <w:rPr>
          <w:i/>
        </w:rPr>
        <w:t xml:space="preserve">&gt;</w:t>
      </w:r>
      <w:r>
        <w:br/>
        <w:t/>
      </w:r>
      <w:r>
        <w:rPr>
          <w:i/>
        </w:rPr>
        <w:t xml:space="preserve">&gt; ## This is an H2 in a blockquote</w:t>
      </w:r>
    </w:p>
    <w:p>
      <w:r/>
    </w:p>
    <w:p>
      <w:r>
        <w:t xml:space="preserve">build.xml</w:t>
      </w:r>
    </w:p>
    <w:p>
      <w:r>
        <w:rPr>
          <w:i/>
        </w:rPr>
        <w:t xml:space="preserve"> &lt;project name="docbook-markdown" default="docbook-and-markdown"&gt;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 xinclude markdown --&gt;</w:t>
      </w:r>
      <w:r>
        <w:br/>
        <w:t/>
      </w:r>
      <w:r>
        <w:rPr>
          <w:i/>
        </w:rPr>
        <w:t xml:space="preserve">&lt;target name="xinclude-markdown"&gt;</w:t>
      </w:r>
      <w:r>
        <w:br/>
        <w:t/>
      </w:r>
      <w:r>
        <w:rPr>
          <w:i/>
        </w:rPr>
        <w:t xml:space="preserve">&lt;dbk file="docbook-markdown.xml" tofile="docbook-markdown.pdf" /&gt;</w:t>
      </w:r>
      <w:r>
        <w:br/>
        <w:t/>
      </w:r>
      <w:r>
        <w:rPr>
          <w:i/>
        </w:rPr>
        <w:t xml:space="preserve">&lt;/target&gt;</w:t>
      </w:r>
      <w:r>
        <w:br/>
        <w:t/>
      </w:r>
      <w:r>
        <w:rPr>
          <w:i/>
        </w:rPr>
        <w:t xml:space="preserve"/>
      </w:r>
      <w:r>
        <w:br/>
        <w:t/>
      </w:r>
      <w:r>
        <w:rPr>
          <w:i/>
        </w:rPr>
        <w:t xml:space="preserve">&lt;!-- or process markdown --&gt;</w:t>
      </w:r>
      <w:r>
        <w:br/>
        <w:t/>
      </w:r>
      <w:r>
        <w:rPr>
          <w:i/>
        </w:rPr>
        <w:t xml:space="preserve">&lt;target name="process-markdown"&gt;</w:t>
      </w:r>
      <w:r>
        <w:br/>
        <w:t/>
      </w:r>
      <w:r>
        <w:rPr>
          <w:i/>
        </w:rPr>
        <w:t xml:space="preserve">&lt;dbk file="markdown.md" tofile="markdown.html" /&gt;</w:t>
      </w:r>
      <w:r>
        <w:br/>
        <w:t/>
      </w:r>
      <w:r>
        <w:rPr>
          <w:i/>
        </w:rPr>
        <w:t xml:space="preserve">&lt;/target&gt;</w:t>
      </w:r>
      <w:r>
        <w:br/>
        <w:t/>
      </w:r>
      <w:r>
        <w:rPr>
          <w:i/>
        </w:rPr>
        <w:t xml:space="preserve"/>
      </w:r>
      <w:r>
        <w:br/>
        <w:t/>
      </w:r>
      <w:r>
        <w:rPr>
          <w:i/>
        </w:rPr>
        <w:t xml:space="preserve">&lt;/project&gt;</w:t>
      </w:r>
    </w:p>
    <w:p>
      <w:r/>
    </w:p>
    <w:p>
      <w:r>
        <w:t xml:space="preserve">see:</w:t>
      </w:r>
      <w:r>
        <w:rPr>
          <w:i/>
        </w:rPr>
        <w:t xml:space="preserve"> docbook-markdown.pdf</w:t>
      </w:r>
      <w:r/>
    </w:p>
    <w:p>
      <w:pPr>
        <w:pStyle w:val="Heading1"/>
      </w:pPr>
      <w:r>
        <w:t>Docbook + Graphics</w:t>
      </w:r>
    </w:p>
    <w:p>
      <w:pPr>
        <w:pStyle w:val="Heading2"/>
      </w:pPr>
      <w:r>
        <w:t>DocBook and plantuml</w:t>
      </w:r>
    </w:p>
    <w:p>
      <w:pPr>
        <w:pStyle w:val="Heading3"/>
      </w:pPr>
      <w:r>
        <w:t>Description</w:t>
      </w:r>
    </w:p>
    <w:p>
      <w:r/>
      <w:r>
        <w:rPr>
          <w:i/>
        </w:rPr>
        <w:t xml:space="preserve">Plantuml</w:t>
      </w:r>
      <w:r>
        <w:t xml:space="preserve"> is a modeling language to create</w:t>
      </w:r>
      <w:r>
        <w:rPr>
          <w:i/>
        </w:rPr>
        <w:t xml:space="preserve"> UML</w:t>
      </w:r>
      <w:r>
        <w:t xml:space="preserve"> diagrams (use case, class, sequence, activity, component, state, ...).</w:t>
      </w:r>
    </w:p>
    <w:p>
      <w:r>
        <w:t xml:space="preserve">Ant4docbook aims to:</w:t>
      </w:r>
    </w:p>
    <w:p>
      <w:pPr>
        <w:numPr>
          <w:ilvl w:val="0"/>
          <w:numId w:val="1"/>
        </w:numPr>
      </w:pPr>
      <w:r>
        <w:t xml:space="preserve">easy convert plantuml to svg or png, using</w:t>
      </w:r>
      <w:r>
        <w:rPr>
          <w:i/>
        </w:rPr>
        <w:t xml:space="preserve"> ant + plantuml</w:t>
      </w:r>
      <w:r>
        <w:t xml:space="preserve">.</w:t>
      </w:r>
    </w:p>
    <w:p>
      <w:pPr>
        <w:numPr>
          <w:ilvl w:val="0"/>
          <w:numId w:val="1"/>
        </w:numPr>
      </w:pPr>
      <w:r>
        <w:t xml:space="preserve">easy xinclude plantuml in docbook documents.</w:t>
      </w:r>
    </w:p>
    <w:p>
      <w:r/>
    </w:p>
    <w:p>
      <w:pPr>
        <w:pStyle w:val="Heading3"/>
      </w:pPr>
      <w:r>
        <w:t>Installation</w:t>
      </w:r>
    </w:p>
    <w:p>
      <w:r>
        <w:t xml:space="preserve">Please install (linux debian):</w:t>
      </w:r>
      <w:r>
        <w:br/>
        <w:t/>
      </w:r>
      <w:r>
        <w:t xml:space="preserve">$ apt-get install graphviz</w:t>
      </w:r>
    </w:p>
    <w:p>
      <w:pPr>
        <w:pStyle w:val="Heading3"/>
      </w:pPr>
      <w:r>
        <w:t>Examples</w:t>
      </w:r>
    </w:p>
    <w:p>
      <w:r>
        <w:t xml:space="preserve">docbook-plantuml.xml</w:t>
      </w:r>
    </w:p>
    <w:p>
      <w:r>
        <w:rPr>
          <w:i/>
        </w:rPr>
        <w:t xml:space="preserve"> &lt;?xml version="1.0" encoding="utf-8"?&gt;</w:t>
      </w:r>
      <w:r>
        <w:br/>
        <w:t/>
      </w:r>
      <w:r>
        <w:rPr>
          <w:i/>
        </w:rPr>
        <w:t xml:space="preserve">&lt;article xmlns:xi="http://www.w3.org/2001/XInclude"&gt;</w:t>
      </w:r>
      <w:r>
        <w:br/>
        <w:t/>
      </w:r>
      <w:r>
        <w:rPr>
          <w:i/>
        </w:rPr>
        <w:t xml:space="preserve">&lt;title&gt;Test xinclude plantuml&lt;/title&gt;</w:t>
      </w:r>
      <w:r>
        <w:br/>
        <w:t/>
      </w:r>
      <w:r>
        <w:rPr>
          <w:i/>
        </w:rPr>
        <w:t xml:space="preserve">&lt;xi:include href="diagram.plantuml"/&gt;</w:t>
      </w:r>
      <w:r>
        <w:br/>
        <w:t/>
      </w:r>
      <w:r>
        <w:rPr>
          <w:i/>
        </w:rPr>
        <w:t xml:space="preserve">&lt;/article&gt;</w:t>
      </w:r>
    </w:p>
    <w:p>
      <w:r/>
    </w:p>
    <w:p>
      <w:r>
        <w:t xml:space="preserve">diagram.plantuml</w:t>
      </w:r>
    </w:p>
    <w:p>
      <w:r>
        <w:rPr>
          <w:i/>
        </w:rPr>
        <w:t xml:space="preserve"> \@startuml</w:t>
      </w:r>
      <w:r>
        <w:br/>
        <w:t/>
      </w:r>
      <w:r>
        <w:rPr>
          <w:i/>
        </w:rPr>
        <w:t xml:space="preserve">Alice -&gt; Bob: Authentication Request</w:t>
      </w:r>
      <w:r>
        <w:br/>
        <w:t/>
      </w:r>
      <w:r>
        <w:rPr>
          <w:i/>
        </w:rPr>
        <w:t xml:space="preserve">Bob --&gt; Alice: Authentication Response</w:t>
      </w:r>
      <w:r>
        <w:br/>
        <w:t/>
      </w:r>
      <w:r>
        <w:rPr>
          <w:i/>
        </w:rPr>
        <w:t xml:space="preserve"/>
      </w:r>
      <w:r>
        <w:br/>
        <w:t/>
      </w:r>
      <w:r>
        <w:rPr>
          <w:i/>
        </w:rPr>
        <w:t xml:space="preserve">Alice -&gt; Bob: Another authentication Request</w:t>
      </w:r>
      <w:r>
        <w:br/>
        <w:t/>
      </w:r>
      <w:r>
        <w:rPr>
          <w:i/>
        </w:rPr>
        <w:t xml:space="preserve">Alice &lt;-- Bob: another authentication Response</w:t>
      </w:r>
      <w:r>
        <w:br/>
        <w:t/>
      </w:r>
      <w:r>
        <w:rPr>
          <w:i/>
        </w:rPr>
        <w:t xml:space="preserve">\@enduml</w:t>
      </w:r>
    </w:p>
    <w:p>
      <w:r/>
    </w:p>
    <w:p>
      <w:r>
        <w:t xml:space="preserve">build.xml</w:t>
      </w:r>
    </w:p>
    <w:p>
      <w:r>
        <w:rPr>
          <w:i/>
        </w:rPr>
        <w:t xml:space="preserve"> &lt;project name="docbook-plantuml" default="docbook-and-plantuml"&gt;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name="docbook-plantuml"&gt;</w:t>
      </w:r>
      <w:r>
        <w:br/>
        <w:t/>
      </w:r>
      <w:r>
        <w:rPr>
          <w:i/>
        </w:rPr>
        <w:t xml:space="preserve">&lt;dbk file="docbook-plantuml.xml" tofile="docbook-plantuml.pdf" /&gt;</w:t>
      </w:r>
      <w:r>
        <w:br/>
        <w:t/>
      </w:r>
      <w:r>
        <w:rPr>
          <w:i/>
        </w:rPr>
        <w:t xml:space="preserve">&lt;/target&gt;</w:t>
      </w:r>
      <w:r>
        <w:br/>
        <w:t/>
      </w:r>
      <w:r>
        <w:rPr>
          <w:i/>
        </w:rPr>
        <w:t xml:space="preserve"/>
      </w:r>
      <w:r>
        <w:br/>
        <w:t/>
      </w:r>
      <w:r>
        <w:rPr>
          <w:i/>
        </w:rPr>
        <w:t xml:space="preserve">&lt;/project&gt;</w:t>
      </w:r>
    </w:p>
    <w:p>
      <w:r/>
    </w:p>
    <w:p>
      <w:r>
        <w:t xml:space="preserve">see:</w:t>
      </w:r>
      <w:r>
        <w:rPr>
          <w:i/>
        </w:rPr>
        <w:t xml:space="preserve"> docbook-plantuml.pdf</w:t>
      </w:r>
      <w:r/>
    </w:p>
    <w:p>
      <w:pPr>
        <w:pStyle w:val="Heading1"/>
      </w:pPr>
      <w:r>
        <w:t>DocBook templating</w:t>
      </w:r>
    </w:p>
    <w:p>
      <w:pPr>
        <w:pStyle w:val="Heading2"/>
      </w:pPr>
      <w:r>
        <w:t>Preprocessing with freemarker</w:t>
      </w:r>
    </w:p>
    <w:p>
      <w:pPr>
        <w:pStyle w:val="Heading3"/>
      </w:pPr>
      <w:r>
        <w:t>Description</w:t>
      </w:r>
    </w:p>
    <w:p>
      <w:r>
        <w:t xml:space="preserve">Ant4docbook preprocess docbook files as</w:t>
      </w:r>
      <w:r>
        <w:rPr>
          <w:i/>
        </w:rPr>
        <w:t xml:space="preserve"> freemarker templates</w:t>
      </w:r>
      <w:r>
        <w:t xml:space="preserve"> , to add variables and conditions if needed.</w:t>
      </w:r>
    </w:p>
    <w:p>
      <w:pPr>
        <w:pStyle w:val="Heading3"/>
      </w:pPr>
      <w:r>
        <w:t>Preprocessing parameters</w:t>
      </w:r>
    </w:p>
    <w:p>
      <w:r/>
      <w:r/>
    </w:p>
    <w:p>
      <w:pPr>
        <w:pStyle w:val="Heading3"/>
      </w:pPr>
      <w:r>
        <w:t>Examples</w:t>
      </w:r>
    </w:p>
    <w:p>
      <w:r>
        <w:t xml:space="preserve">DocBook file with freemarker instructions :</w:t>
      </w:r>
    </w:p>
    <w:p>
      <w:r>
        <w:rPr>
          <w:i/>
        </w:rPr>
        <w:t xml:space="preserve"> &lt;?xml version="1.0" encoding="utf-8"?&gt;</w:t>
      </w:r>
      <w:r>
        <w:br/>
        <w:t/>
      </w:r>
      <w:r>
        <w:rPr>
          <w:i/>
        </w:rPr>
        <w:t xml:space="preserve">&lt;article xml:lang="en"&gt;</w:t>
      </w:r>
      <w:r>
        <w:br/>
        <w:t/>
      </w:r>
      <w:r>
        <w:rPr>
          <w:i/>
        </w:rPr>
        <w:t xml:space="preserve"/>
      </w:r>
      <w:r>
        <w:br/>
        <w:t/>
      </w:r>
      <w:r>
        <w:rPr>
          <w:i/>
        </w:rPr>
        <w:t xml:space="preserve">&lt;title&gt;$ {custom_title}&lt;/title&gt;</w:t>
      </w:r>
      <w:r>
        <w:br/>
        <w:t/>
      </w:r>
      <w:r>
        <w:rPr>
          <w:i/>
        </w:rPr>
        <w:t xml:space="preserve"/>
      </w:r>
      <w:r>
        <w:br/>
        <w:t/>
      </w:r>
      <w:r>
        <w:rPr>
          <w:i/>
        </w:rPr>
        <w:t xml:space="preserve">&lt;section id="section1"&gt;</w:t>
      </w:r>
      <w:r>
        <w:br/>
        <w:t/>
      </w:r>
      <w:r>
        <w:rPr>
          <w:i/>
        </w:rPr>
        <w:t xml:space="preserve">&lt;title&gt;Section level 1&lt;/title&gt;</w:t>
      </w:r>
      <w:r>
        <w:br/>
        <w:t/>
      </w:r>
      <w:r>
        <w:rPr>
          <w:i/>
        </w:rPr>
        <w:t xml:space="preserve">&lt;para&gt;</w:t>
      </w:r>
      <w:r>
        <w:br/>
        <w:t/>
      </w:r>
      <w:r>
        <w:rPr>
          <w:i/>
        </w:rPr>
        <w:t xml:space="preserve">write your documentation with some conditions</w:t>
      </w:r>
      <w:r>
        <w:br/>
        <w:t/>
      </w:r>
      <w:r>
        <w:rPr>
          <w:i/>
        </w:rPr>
        <w:t xml:space="preserve">[# if (output_format_is_pdf)??]</w:t>
      </w:r>
      <w:r>
        <w:br/>
        <w:t/>
      </w:r>
      <w:r>
        <w:rPr>
          <w:i/>
        </w:rPr>
        <w:t xml:space="preserve">&lt;xref linkend="appendix-xxx" /&gt;</w:t>
      </w:r>
      <w:r>
        <w:br/>
        <w:t/>
      </w:r>
      <w:r>
        <w:rPr>
          <w:i/>
        </w:rPr>
        <w:t xml:space="preserve">[# else]</w:t>
      </w:r>
      <w:r>
        <w:br/>
        <w:t/>
      </w:r>
      <w:r>
        <w:rPr>
          <w:i/>
        </w:rPr>
        <w:t xml:space="preserve">&lt;ulink url="appendix-xxx.html"&gt;appendix-xxx&lt;/ulink&gt;</w:t>
      </w:r>
      <w:r>
        <w:br/>
        <w:t/>
      </w:r>
      <w:r>
        <w:rPr>
          <w:i/>
        </w:rPr>
        <w:t xml:space="preserve">[/ #if]</w:t>
      </w:r>
      <w:r>
        <w:br/>
        <w:t/>
      </w:r>
      <w:r>
        <w:rPr>
          <w:i/>
        </w:rPr>
        <w:t xml:space="preserve">&lt;/para&gt;</w:t>
      </w:r>
      <w:r>
        <w:br/>
        <w:t/>
      </w:r>
      <w:r>
        <w:rPr>
          <w:i/>
        </w:rPr>
        <w:t xml:space="preserve">&lt;/section&gt;</w:t>
      </w:r>
      <w:r>
        <w:br/>
        <w:t/>
      </w:r>
      <w:r>
        <w:rPr>
          <w:i/>
        </w:rPr>
        <w:t xml:space="preserve"/>
      </w:r>
      <w:r>
        <w:br/>
        <w:t/>
      </w:r>
      <w:r>
        <w:rPr>
          <w:i/>
        </w:rPr>
        <w:t xml:space="preserve">&lt;/article&gt;</w:t>
      </w:r>
    </w:p>
    <w:p>
      <w:r/>
    </w:p>
    <w:p>
      <w:r>
        <w:t xml:space="preserve">Ant script with freemarker parameters :</w:t>
      </w:r>
    </w:p>
    <w:p>
      <w:r>
        <w:rPr>
          <w:i/>
        </w:rPr>
        <w:t xml:space="preserve"> &lt;project name="ant-project" default="docbbook-preprocessing"&gt;</w:t>
      </w:r>
      <w:r>
        <w:br/>
        <w:t/>
      </w:r>
      <w:r>
        <w:rPr>
          <w:i/>
        </w:rPr>
        <w:t xml:space="preserve"/>
      </w:r>
      <w:r>
        <w:br/>
        <w:t/>
      </w:r>
      <w:r>
        <w:rPr>
          <w:i/>
        </w:rPr>
        <w:t xml:space="preserve">&lt;target name="docbbook-preprocessing"&gt;</w:t>
      </w:r>
      <w:r>
        <w:br/>
        <w:t/>
      </w:r>
      <w:r>
        <w:rPr>
          <w:i/>
        </w:rPr>
        <w:t xml:space="preserve">&lt;!-- define &lt;dbk&gt; ant task here, with preprocessor parameter set to true --&gt;</w:t>
      </w:r>
      <w:r>
        <w:br/>
        <w:t/>
      </w:r>
      <w:r>
        <w:rPr>
          <w:i/>
        </w:rPr>
        <w:t xml:space="preserve">&lt;dbk file="docbook.xml" tofile="file.html" preprocessor="true"&gt;</w:t>
      </w:r>
      <w:r>
        <w:br/>
        <w:t/>
      </w:r>
      <w:r>
        <w:rPr>
          <w:i/>
        </w:rPr>
        <w:t xml:space="preserve">&lt;parameter name="custom_title" value="My Custom Title" /&gt;</w:t>
      </w:r>
      <w:r>
        <w:br/>
        <w:t/>
      </w:r>
      <w:r>
        <w:rPr>
          <w:i/>
        </w:rPr>
        <w:t xml:space="preserve">&lt;/dbk&gt;</w:t>
      </w:r>
      <w:r>
        <w:br/>
        <w:t/>
      </w:r>
      <w:r>
        <w:rPr>
          <w:i/>
        </w:rPr>
        <w:t xml:space="preserve">&lt;dbk file="docbook.xml" tofile="file.pdf" preprocessor="true"&gt;</w:t>
      </w:r>
      <w:r>
        <w:br/>
        <w:t/>
      </w:r>
      <w:r>
        <w:rPr>
          <w:i/>
        </w:rPr>
        <w:t xml:space="preserve">&lt;parameter name="custom_title" value="My Custom Title" /&gt;</w:t>
      </w:r>
      <w:r>
        <w:br/>
        <w:t/>
      </w:r>
      <w:r>
        <w:rPr>
          <w:i/>
        </w:rPr>
        <w:t xml:space="preserve">&lt;parameter name="output_format_is_pdf" value="true" /&gt;</w:t>
      </w:r>
      <w:r>
        <w:br/>
        <w:t/>
      </w:r>
      <w:r>
        <w:rPr>
          <w:i/>
        </w:rPr>
        <w:t xml:space="preserve">&lt;/dbk&gt;</w:t>
      </w:r>
      <w:r>
        <w:br/>
        <w:t/>
      </w:r>
      <w:r>
        <w:rPr>
          <w:i/>
        </w:rPr>
        <w:t xml:space="preserve">&lt;/target&gt;</w:t>
      </w:r>
      <w:r>
        <w:br/>
        <w:t/>
      </w:r>
      <w:r>
        <w:rPr>
          <w:i/>
        </w:rPr>
        <w:t xml:space="preserve"/>
      </w:r>
      <w:r>
        <w:br/>
        <w:t/>
      </w:r>
      <w:r>
        <w:rPr>
          <w:i/>
        </w:rPr>
        <w:t xml:space="preserve">&lt;/project&gt;</w:t>
      </w:r>
    </w:p>
    <w:p>
      <w:r/>
    </w:p>
    <w:p>
      <w:pPr>
        <w:pStyle w:val="Heading1"/>
      </w:pPr>
      <w:r>
        <w:t>DocBook processing</w:t>
      </w:r>
    </w:p>
    <w:p>
      <w:pPr>
        <w:pStyle w:val="Heading2"/>
      </w:pPr>
      <w:r>
        <w:t>DocBook debugging</w:t>
      </w:r>
    </w:p>
    <w:p>
      <w:r>
        <w:t xml:space="preserve">Ant4docbook let you process docbook step by step to debug errors :</w:t>
      </w:r>
    </w:p>
    <w:p>
      <w:pPr>
        <w:numPr>
          <w:ilvl w:val="0"/>
          <w:numId w:val="4"/>
        </w:numPr>
      </w:pPr>
      <w:r>
        <w:t xml:space="preserve">docbook to xml, to process xinclude</w:t>
      </w:r>
    </w:p>
    <w:p>
      <w:pPr>
        <w:numPr>
          <w:ilvl w:val="0"/>
          <w:numId w:val="4"/>
        </w:numPr>
      </w:pPr>
      <w:r>
        <w:t xml:space="preserve">docbook to fo</w:t>
      </w:r>
    </w:p>
    <w:p>
      <w:pPr>
        <w:numPr>
          <w:ilvl w:val="0"/>
          <w:numId w:val="4"/>
        </w:numPr>
      </w:pPr>
      <w:r>
        <w:t xml:space="preserve">fo to pdf</w:t>
      </w:r>
    </w:p>
    <w:p>
      <w:r/>
    </w:p>
    <w:p>
      <w:r>
        <w:t xml:space="preserve">Example :</w:t>
      </w:r>
    </w:p>
    <w:p>
      <w:r>
        <w:rPr>
          <w:i/>
        </w:rPr>
        <w:t xml:space="preserve"> &lt;project name="docbook-debugging" default="debug-pdf"&gt;</w:t>
      </w:r>
      <w:r>
        <w:br/>
        <w:t/>
      </w:r>
      <w:r>
        <w:rPr>
          <w:i/>
        </w:rPr>
        <w:t xml:space="preserve"/>
      </w:r>
      <w:r>
        <w:br/>
        <w:t/>
      </w:r>
      <w:r>
        <w:rPr>
          <w:i/>
        </w:rPr>
        <w:t xml:space="preserve">&lt;taskdef name="dbk"</w:t>
      </w:r>
      <w:r>
        <w:br/>
        <w:t/>
      </w:r>
      <w:r>
        <w:rPr>
          <w:i/>
        </w:rPr>
        <w:t xml:space="preserve">classname="net.sourceforge.ant4docbook.taskdefs.DocbookTask"</w:t>
      </w:r>
      <w:r>
        <w:br/>
        <w:t/>
      </w:r>
      <w:r>
        <w:rPr>
          <w:i/>
        </w:rPr>
        <w:t xml:space="preserve">classpath="PATH/TO/ant4docbook.jar"/&gt;</w:t>
      </w:r>
      <w:r>
        <w:br/>
        <w:t/>
      </w:r>
      <w:r>
        <w:rPr>
          <w:i/>
        </w:rPr>
        <w:t xml:space="preserve"/>
      </w:r>
      <w:r>
        <w:br/>
        <w:t/>
      </w:r>
      <w:r>
        <w:rPr>
          <w:i/>
        </w:rPr>
        <w:t xml:space="preserve">&lt;target name="validate-dtd-or-not"&gt;</w:t>
      </w:r>
      <w:r>
        <w:br/>
        <w:t/>
      </w:r>
      <w:r>
        <w:rPr>
          <w:i/>
        </w:rPr>
        <w:t xml:space="preserve">&lt;property name="ant4docbook.dtd.validating" value="true*|false"/&gt;</w:t>
      </w:r>
      <w:r>
        <w:br/>
        <w:t/>
      </w:r>
      <w:r>
        <w:rPr>
          <w:i/>
        </w:rPr>
        <w:t xml:space="preserve">&lt;dbk file="docbook.xml" tofile="docbook.xinclude.xml" /&gt;</w:t>
      </w:r>
      <w:r>
        <w:br/>
        <w:t/>
      </w:r>
      <w:r>
        <w:rPr>
          <w:i/>
        </w:rPr>
        <w:t xml:space="preserve">&lt;/target&gt;</w:t>
      </w:r>
      <w:r>
        <w:br/>
        <w:t/>
      </w:r>
      <w:r>
        <w:rPr>
          <w:i/>
        </w:rPr>
        <w:t xml:space="preserve"/>
      </w:r>
      <w:r>
        <w:br/>
        <w:t/>
      </w:r>
      <w:r>
        <w:rPr>
          <w:i/>
        </w:rPr>
        <w:t xml:space="preserve">&lt;target name="debug-pdf"&gt;</w:t>
      </w:r>
      <w:r>
        <w:br/>
        <w:t/>
      </w:r>
      <w:r>
        <w:rPr>
          <w:i/>
        </w:rPr>
        <w:t xml:space="preserve">&lt;dbk file="docbook.xml" tofile="docbook.xinclude.xml" /&gt;</w:t>
      </w:r>
      <w:r>
        <w:br/>
        <w:t/>
      </w:r>
      <w:r>
        <w:rPr>
          <w:i/>
        </w:rPr>
        <w:t xml:space="preserve">&lt;dbk file="docbook.xinclude.xml" tofile="docbook.fo" /&gt;</w:t>
      </w:r>
      <w:r>
        <w:br/>
        <w:t/>
      </w:r>
      <w:r>
        <w:rPr>
          <w:i/>
        </w:rPr>
        <w:t xml:space="preserve">&lt;dbk file="docbook.fo" tofile="docbook.pdf" /&gt;</w:t>
      </w:r>
      <w:r>
        <w:br/>
        <w:t/>
      </w:r>
      <w:r>
        <w:rPr>
          <w:i/>
        </w:rPr>
        <w:t xml:space="preserve">&lt;/target&gt;</w:t>
      </w:r>
      <w:r>
        <w:br/>
        <w:t/>
      </w:r>
      <w:r>
        <w:rPr>
          <w:i/>
        </w:rPr>
        <w:t xml:space="preserve"/>
      </w:r>
      <w:r>
        <w:br/>
        <w:t/>
      </w:r>
      <w:r>
        <w:rPr>
          <w:i/>
        </w:rPr>
        <w:t xml:space="preserve">&lt;target name="debug-html"&gt;</w:t>
      </w:r>
      <w:r>
        <w:br/>
        <w:t/>
      </w:r>
      <w:r>
        <w:rPr>
          <w:i/>
        </w:rPr>
        <w:t xml:space="preserve">&lt;dbk file="docbook.xml" tofile="docbook.xinclude.xml" /&gt;</w:t>
      </w:r>
      <w:r>
        <w:br/>
        <w:t/>
      </w:r>
      <w:r>
        <w:rPr>
          <w:i/>
        </w:rPr>
        <w:t xml:space="preserve">&lt;dbk file="docbook.xinclude.xml" tofile="docbook.html" /&gt;</w:t>
      </w:r>
      <w:r>
        <w:br/>
        <w:t/>
      </w:r>
      <w:r>
        <w:rPr>
          <w:i/>
        </w:rPr>
        <w:t xml:space="preserve">&lt;/target&gt;</w:t>
      </w:r>
      <w:r>
        <w:br/>
        <w:t/>
      </w:r>
      <w:r>
        <w:rPr>
          <w:i/>
        </w:rPr>
        <w:t xml:space="preserve"/>
      </w:r>
      <w:r>
        <w:br/>
        <w:t/>
      </w:r>
      <w:r>
        <w:rPr>
          <w:i/>
        </w:rPr>
        <w:t xml:space="preserve">&lt;target name="debug-with-your-xsl-stylesheet"&gt;</w:t>
      </w:r>
      <w:r>
        <w:br/>
        <w:t/>
      </w:r>
      <w:r>
        <w:rPr>
          <w:i/>
        </w:rPr>
        <w:t xml:space="preserve">&lt;dbk file="docbook.xml" tofile="custom-docbook.xml"</w:t>
      </w:r>
      <w:r>
        <w:br/>
        <w:t/>
      </w:r>
      <w:r>
        <w:rPr>
          <w:i/>
        </w:rPr>
        <w:t xml:space="preserve">stylesheet="/path/to/your/xsl/stylesheet" /&gt;</w:t>
      </w:r>
      <w:r>
        <w:br/>
        <w:t/>
      </w:r>
      <w:r>
        <w:rPr>
          <w:i/>
        </w:rPr>
        <w:t xml:space="preserve">&lt;/target&gt;</w:t>
      </w:r>
      <w:r>
        <w:br/>
        <w:t/>
      </w:r>
      <w:r>
        <w:rPr>
          <w:i/>
        </w:rPr>
        <w:t xml:space="preserve"/>
      </w:r>
      <w:r>
        <w:br/>
        <w:t/>
      </w:r>
      <w:r>
        <w:rPr>
          <w:i/>
        </w:rPr>
        <w:t xml:space="preserve">&lt;/project&gt;</w:t>
      </w:r>
    </w:p>
    <w:p>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1">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4">
    <w:abstractNumId w:val="4"/>
  </w:num>
  <w:num w:numId="4">
    <w:abstractNumId w:val="4"/>
  </w:num>
</w:numbering>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